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AF1E" w14:textId="77777777" w:rsidR="00BD3ECC" w:rsidRDefault="00C46FE5">
      <w:pPr>
        <w:pStyle w:val="Title"/>
      </w:pPr>
      <w:r>
        <w:t>🛠</w:t>
      </w:r>
      <w:r>
        <w:t>️</w:t>
      </w:r>
      <w:r>
        <w:t xml:space="preserve"> Development Documentation</w:t>
      </w:r>
    </w:p>
    <w:p w14:paraId="0929001F" w14:textId="77777777" w:rsidR="00BD3ECC" w:rsidRDefault="00C46FE5">
      <w:r>
        <w:t>Project Title: AI-Powered Healthcare Assistant (MedScan-AI)</w:t>
      </w:r>
    </w:p>
    <w:p w14:paraId="04F66029" w14:textId="77777777" w:rsidR="00BD3ECC" w:rsidRDefault="00C46FE5">
      <w:pPr>
        <w:pStyle w:val="Heading1"/>
      </w:pPr>
      <w:r>
        <w:t>🧩</w:t>
      </w:r>
      <w:r>
        <w:t xml:space="preserve"> 1. Project Overview</w:t>
      </w:r>
    </w:p>
    <w:p w14:paraId="7AD3AF87" w14:textId="77777777" w:rsidR="00BD3ECC" w:rsidRDefault="00C46FE5">
      <w:r>
        <w:t xml:space="preserve">The AI-Powered Healthcare Assistant is a web-based platform that enables users to upload medical reports (PDFs, images, etc.) and </w:t>
      </w:r>
      <w:r>
        <w:t>receive AI-analyzed diagnostic summaries, risk predictions, and medicine recommendations. It bridges the gap between technical medical reports and patient understanding using OCR, NLP, and AI technologies like Gemini or OpenAI.</w:t>
      </w:r>
    </w:p>
    <w:p w14:paraId="2601B572" w14:textId="77777777" w:rsidR="00BD3ECC" w:rsidRDefault="00C46FE5">
      <w:pPr>
        <w:pStyle w:val="Heading1"/>
      </w:pPr>
      <w:r>
        <w:t>🎯</w:t>
      </w:r>
      <w:r>
        <w:t xml:space="preserve"> 2. Project Objectives</w:t>
      </w:r>
    </w:p>
    <w:p w14:paraId="2A9AA35E" w14:textId="77777777" w:rsidR="00BD3ECC" w:rsidRDefault="00C46FE5">
      <w:pPr>
        <w:pStyle w:val="ListBullet"/>
      </w:pPr>
      <w:r>
        <w:t>Sim</w:t>
      </w:r>
      <w:r>
        <w:t>plify medical report language using AI.</w:t>
      </w:r>
    </w:p>
    <w:p w14:paraId="097A1588" w14:textId="77777777" w:rsidR="00BD3ECC" w:rsidRDefault="00C46FE5">
      <w:pPr>
        <w:pStyle w:val="ListBullet"/>
      </w:pPr>
      <w:r>
        <w:t>Detect risks and abnormalities from lab results.</w:t>
      </w:r>
    </w:p>
    <w:p w14:paraId="2B98C7B7" w14:textId="77777777" w:rsidR="00BD3ECC" w:rsidRDefault="00C46FE5">
      <w:pPr>
        <w:pStyle w:val="ListBullet"/>
      </w:pPr>
      <w:r>
        <w:t>Provide personalized health recommendations.</w:t>
      </w:r>
    </w:p>
    <w:p w14:paraId="1F3291FF" w14:textId="77777777" w:rsidR="00BD3ECC" w:rsidRDefault="00C46FE5">
      <w:pPr>
        <w:pStyle w:val="ListBullet"/>
      </w:pPr>
      <w:r>
        <w:t>Ensure data security and privacy compliance (HIPAA/GDPR).</w:t>
      </w:r>
    </w:p>
    <w:p w14:paraId="7217A74B" w14:textId="77777777" w:rsidR="00BD3ECC" w:rsidRDefault="00C46FE5">
      <w:pPr>
        <w:pStyle w:val="ListBullet"/>
      </w:pPr>
      <w:r>
        <w:t>Enable access to healthcare knowledge for remote users.</w:t>
      </w:r>
    </w:p>
    <w:p w14:paraId="1079E947" w14:textId="77777777" w:rsidR="00BD3ECC" w:rsidRDefault="00C46FE5">
      <w:pPr>
        <w:pStyle w:val="Heading2"/>
      </w:pPr>
      <w:r>
        <w:t xml:space="preserve">Feature </w:t>
      </w:r>
      <w:r>
        <w:t>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BD3ECC" w14:paraId="7FC33B0C" w14:textId="77777777" w:rsidTr="00C46FE5">
        <w:tc>
          <w:tcPr>
            <w:tcW w:w="2880" w:type="dxa"/>
          </w:tcPr>
          <w:p w14:paraId="2FF6F42E" w14:textId="77777777" w:rsidR="00BD3ECC" w:rsidRDefault="00C46FE5">
            <w:r>
              <w:t>Feature</w:t>
            </w:r>
          </w:p>
        </w:tc>
        <w:tc>
          <w:tcPr>
            <w:tcW w:w="2880" w:type="dxa"/>
          </w:tcPr>
          <w:p w14:paraId="300242B5" w14:textId="77777777" w:rsidR="00BD3ECC" w:rsidRDefault="00C46FE5">
            <w:r>
              <w:t>Description</w:t>
            </w:r>
          </w:p>
        </w:tc>
        <w:tc>
          <w:tcPr>
            <w:tcW w:w="2880" w:type="dxa"/>
          </w:tcPr>
          <w:p w14:paraId="61C5E3DB" w14:textId="77777777" w:rsidR="00BD3ECC" w:rsidRDefault="00C46FE5">
            <w:r>
              <w:t>Technology Stack</w:t>
            </w:r>
          </w:p>
        </w:tc>
      </w:tr>
      <w:tr w:rsidR="00BD3ECC" w14:paraId="74388021" w14:textId="77777777" w:rsidTr="00C46FE5">
        <w:tc>
          <w:tcPr>
            <w:tcW w:w="2880" w:type="dxa"/>
          </w:tcPr>
          <w:p w14:paraId="7FBD2A2D" w14:textId="77777777" w:rsidR="00BD3ECC" w:rsidRDefault="00C46FE5">
            <w:r>
              <w:rPr>
                <w:rFonts w:ascii="Segoe UI Emoji" w:hAnsi="Segoe UI Emoji" w:cs="Segoe UI Emoji"/>
              </w:rPr>
              <w:t>📤</w:t>
            </w:r>
            <w:r>
              <w:t xml:space="preserve"> Medical Report Upload</w:t>
            </w:r>
          </w:p>
        </w:tc>
        <w:tc>
          <w:tcPr>
            <w:tcW w:w="2880" w:type="dxa"/>
          </w:tcPr>
          <w:p w14:paraId="1707F311" w14:textId="77777777" w:rsidR="00BD3ECC" w:rsidRDefault="00C46FE5">
            <w:r>
              <w:t>Upload PDFs/images for analysis</w:t>
            </w:r>
          </w:p>
        </w:tc>
        <w:tc>
          <w:tcPr>
            <w:tcW w:w="2880" w:type="dxa"/>
          </w:tcPr>
          <w:p w14:paraId="27048A40" w14:textId="77777777" w:rsidR="00BD3ECC" w:rsidRDefault="00C46FE5">
            <w:r>
              <w:t>React, HTML5</w:t>
            </w:r>
          </w:p>
        </w:tc>
      </w:tr>
      <w:tr w:rsidR="00BD3ECC" w14:paraId="3D643703" w14:textId="77777777" w:rsidTr="00C46FE5">
        <w:tc>
          <w:tcPr>
            <w:tcW w:w="2880" w:type="dxa"/>
          </w:tcPr>
          <w:p w14:paraId="36986BBF" w14:textId="77777777" w:rsidR="00BD3ECC" w:rsidRDefault="00C46FE5">
            <w:r>
              <w:rPr>
                <w:rFonts w:ascii="Segoe UI Emoji" w:hAnsi="Segoe UI Emoji" w:cs="Segoe UI Emoji"/>
              </w:rPr>
              <w:t>🧠</w:t>
            </w:r>
            <w:r>
              <w:t xml:space="preserve"> AI-Based Analysis</w:t>
            </w:r>
          </w:p>
        </w:tc>
        <w:tc>
          <w:tcPr>
            <w:tcW w:w="2880" w:type="dxa"/>
          </w:tcPr>
          <w:p w14:paraId="106A5EAC" w14:textId="77777777" w:rsidR="00BD3ECC" w:rsidRDefault="00C46FE5">
            <w:r>
              <w:t>Gemini/OpenAI generates insights</w:t>
            </w:r>
          </w:p>
        </w:tc>
        <w:tc>
          <w:tcPr>
            <w:tcW w:w="2880" w:type="dxa"/>
          </w:tcPr>
          <w:p w14:paraId="5BBEAF9E" w14:textId="77777777" w:rsidR="00BD3ECC" w:rsidRDefault="00C46FE5">
            <w:r>
              <w:t>Node.js, @google/generative-ai, OpenAI</w:t>
            </w:r>
          </w:p>
        </w:tc>
      </w:tr>
      <w:tr w:rsidR="00BD3ECC" w14:paraId="14FF5332" w14:textId="77777777" w:rsidTr="00C46FE5">
        <w:tc>
          <w:tcPr>
            <w:tcW w:w="2880" w:type="dxa"/>
          </w:tcPr>
          <w:p w14:paraId="489F362C" w14:textId="77777777" w:rsidR="00BD3ECC" w:rsidRDefault="00C46FE5">
            <w:r>
              <w:rPr>
                <w:rFonts w:ascii="Segoe UI Emoji" w:hAnsi="Segoe UI Emoji" w:cs="Segoe UI Emoji"/>
              </w:rPr>
              <w:t>🔎</w:t>
            </w:r>
            <w:r>
              <w:t xml:space="preserve"> OCR Extraction</w:t>
            </w:r>
          </w:p>
        </w:tc>
        <w:tc>
          <w:tcPr>
            <w:tcW w:w="2880" w:type="dxa"/>
          </w:tcPr>
          <w:p w14:paraId="1EEE05C9" w14:textId="77777777" w:rsidR="00BD3ECC" w:rsidRDefault="00C46FE5">
            <w:r>
              <w:t xml:space="preserve">Extracts text from </w:t>
            </w:r>
            <w:r>
              <w:t>scanned reports</w:t>
            </w:r>
          </w:p>
        </w:tc>
        <w:tc>
          <w:tcPr>
            <w:tcW w:w="2880" w:type="dxa"/>
          </w:tcPr>
          <w:p w14:paraId="2C60B4A8" w14:textId="77777777" w:rsidR="00BD3ECC" w:rsidRDefault="00C46FE5">
            <w:r>
              <w:t>pdf-parse, Tesseract</w:t>
            </w:r>
          </w:p>
        </w:tc>
      </w:tr>
      <w:tr w:rsidR="00BD3ECC" w14:paraId="0DB06F28" w14:textId="77777777" w:rsidTr="00C46FE5">
        <w:tc>
          <w:tcPr>
            <w:tcW w:w="2880" w:type="dxa"/>
          </w:tcPr>
          <w:p w14:paraId="2227678D" w14:textId="77777777" w:rsidR="00BD3ECC" w:rsidRDefault="00C46FE5">
            <w:r>
              <w:rPr>
                <w:rFonts w:ascii="Segoe UI Emoji" w:hAnsi="Segoe UI Emoji" w:cs="Segoe UI Emoji"/>
              </w:rPr>
              <w:t>🩺</w:t>
            </w:r>
            <w:r>
              <w:t xml:space="preserve"> NLP Interpretation</w:t>
            </w:r>
          </w:p>
        </w:tc>
        <w:tc>
          <w:tcPr>
            <w:tcW w:w="2880" w:type="dxa"/>
          </w:tcPr>
          <w:p w14:paraId="5CBC6383" w14:textId="77777777" w:rsidR="00BD3ECC" w:rsidRDefault="00C46FE5">
            <w:r>
              <w:t>Understands medical terms/symptoms</w:t>
            </w:r>
          </w:p>
        </w:tc>
        <w:tc>
          <w:tcPr>
            <w:tcW w:w="2880" w:type="dxa"/>
          </w:tcPr>
          <w:p w14:paraId="424289E2" w14:textId="77777777" w:rsidR="00BD3ECC" w:rsidRDefault="00C46FE5">
            <w:r>
              <w:t>NLP (SpaCy, BioBERT), GPT</w:t>
            </w:r>
          </w:p>
        </w:tc>
      </w:tr>
      <w:tr w:rsidR="00BD3ECC" w14:paraId="3AB47A8F" w14:textId="77777777" w:rsidTr="00C46FE5">
        <w:tc>
          <w:tcPr>
            <w:tcW w:w="2880" w:type="dxa"/>
          </w:tcPr>
          <w:p w14:paraId="44A51305" w14:textId="77777777" w:rsidR="00BD3ECC" w:rsidRDefault="00C46FE5">
            <w:r>
              <w:rPr>
                <w:rFonts w:ascii="Segoe UI Emoji" w:hAnsi="Segoe UI Emoji" w:cs="Segoe UI Emoji"/>
              </w:rPr>
              <w:t>💊</w:t>
            </w:r>
            <w:r>
              <w:t xml:space="preserve"> Medicine Suggestions</w:t>
            </w:r>
          </w:p>
        </w:tc>
        <w:tc>
          <w:tcPr>
            <w:tcW w:w="2880" w:type="dxa"/>
          </w:tcPr>
          <w:p w14:paraId="0BD77738" w14:textId="77777777" w:rsidR="00BD3ECC" w:rsidRDefault="00C46FE5">
            <w:r>
              <w:t>Based on diagnosis, suggests treatment</w:t>
            </w:r>
          </w:p>
        </w:tc>
        <w:tc>
          <w:tcPr>
            <w:tcW w:w="2880" w:type="dxa"/>
          </w:tcPr>
          <w:p w14:paraId="64054EFF" w14:textId="77777777" w:rsidR="00BD3ECC" w:rsidRDefault="00C46FE5">
            <w:r>
              <w:t>Gemini, Mayo Clinic API</w:t>
            </w:r>
          </w:p>
        </w:tc>
      </w:tr>
      <w:tr w:rsidR="00BD3ECC" w14:paraId="0F788532" w14:textId="77777777" w:rsidTr="00C46FE5">
        <w:tc>
          <w:tcPr>
            <w:tcW w:w="2880" w:type="dxa"/>
          </w:tcPr>
          <w:p w14:paraId="38CE8555" w14:textId="77777777" w:rsidR="00BD3ECC" w:rsidRDefault="00C46FE5">
            <w:r>
              <w:rPr>
                <w:rFonts w:ascii="Segoe UI Emoji" w:hAnsi="Segoe UI Emoji" w:cs="Segoe UI Emoji"/>
              </w:rPr>
              <w:t>🧾</w:t>
            </w:r>
            <w:r>
              <w:t xml:space="preserve"> History Dashboard</w:t>
            </w:r>
          </w:p>
        </w:tc>
        <w:tc>
          <w:tcPr>
            <w:tcW w:w="2880" w:type="dxa"/>
          </w:tcPr>
          <w:p w14:paraId="65DDEF5C" w14:textId="77777777" w:rsidR="00BD3ECC" w:rsidRDefault="00C46FE5">
            <w:r>
              <w:t xml:space="preserve">Store &amp; view past report </w:t>
            </w:r>
            <w:r>
              <w:t>results</w:t>
            </w:r>
          </w:p>
        </w:tc>
        <w:tc>
          <w:tcPr>
            <w:tcW w:w="2880" w:type="dxa"/>
          </w:tcPr>
          <w:p w14:paraId="0E348254" w14:textId="77777777" w:rsidR="00BD3ECC" w:rsidRDefault="00C46FE5">
            <w:r>
              <w:t>MongoDB Atlas</w:t>
            </w:r>
          </w:p>
        </w:tc>
      </w:tr>
      <w:tr w:rsidR="00BD3ECC" w14:paraId="77A0B8F7" w14:textId="77777777" w:rsidTr="00C46FE5">
        <w:tc>
          <w:tcPr>
            <w:tcW w:w="2880" w:type="dxa"/>
          </w:tcPr>
          <w:p w14:paraId="1D9A76E1" w14:textId="77777777" w:rsidR="00BD3ECC" w:rsidRDefault="00C46FE5">
            <w:r>
              <w:rPr>
                <w:rFonts w:ascii="Segoe UI Symbol" w:hAnsi="Segoe UI Symbol" w:cs="Segoe UI Symbol"/>
              </w:rPr>
              <w:t>🗺</w:t>
            </w:r>
            <w:r>
              <w:t>️</w:t>
            </w:r>
            <w:r>
              <w:t xml:space="preserve"> Hospital Finder</w:t>
            </w:r>
          </w:p>
        </w:tc>
        <w:tc>
          <w:tcPr>
            <w:tcW w:w="2880" w:type="dxa"/>
          </w:tcPr>
          <w:p w14:paraId="49CF538E" w14:textId="77777777" w:rsidR="00BD3ECC" w:rsidRDefault="00C46FE5">
            <w:r>
              <w:t>Recommend nearby doctors &amp; clinics</w:t>
            </w:r>
          </w:p>
        </w:tc>
        <w:tc>
          <w:tcPr>
            <w:tcW w:w="2880" w:type="dxa"/>
          </w:tcPr>
          <w:p w14:paraId="31C542CE" w14:textId="77777777" w:rsidR="00BD3ECC" w:rsidRDefault="00C46FE5">
            <w:r>
              <w:t>Google Maps API</w:t>
            </w:r>
          </w:p>
        </w:tc>
      </w:tr>
      <w:tr w:rsidR="00BD3ECC" w14:paraId="5FE02795" w14:textId="77777777" w:rsidTr="00C46FE5">
        <w:tc>
          <w:tcPr>
            <w:tcW w:w="2880" w:type="dxa"/>
          </w:tcPr>
          <w:p w14:paraId="6BE4DDA7" w14:textId="77777777" w:rsidR="00BD3ECC" w:rsidRDefault="00C46FE5">
            <w:r>
              <w:rPr>
                <w:rFonts w:ascii="Segoe UI Emoji" w:hAnsi="Segoe UI Emoji" w:cs="Segoe UI Emoji"/>
              </w:rPr>
              <w:t>🧬</w:t>
            </w:r>
            <w:r>
              <w:t xml:space="preserve"> Telemedicine</w:t>
            </w:r>
          </w:p>
        </w:tc>
        <w:tc>
          <w:tcPr>
            <w:tcW w:w="2880" w:type="dxa"/>
          </w:tcPr>
          <w:p w14:paraId="46184EAC" w14:textId="77777777" w:rsidR="00BD3ECC" w:rsidRDefault="00C46FE5">
            <w:r>
              <w:t>Book virtual consultations</w:t>
            </w:r>
          </w:p>
        </w:tc>
        <w:tc>
          <w:tcPr>
            <w:tcW w:w="2880" w:type="dxa"/>
          </w:tcPr>
          <w:p w14:paraId="2D8EF1D4" w14:textId="77777777" w:rsidR="00BD3ECC" w:rsidRDefault="00C46FE5">
            <w:r>
              <w:t>Socket.io, Zoom SDK</w:t>
            </w:r>
          </w:p>
        </w:tc>
      </w:tr>
      <w:tr w:rsidR="00BD3ECC" w14:paraId="0F0D4576" w14:textId="77777777" w:rsidTr="00C46FE5">
        <w:tc>
          <w:tcPr>
            <w:tcW w:w="2880" w:type="dxa"/>
          </w:tcPr>
          <w:p w14:paraId="355B699A" w14:textId="77777777" w:rsidR="00BD3ECC" w:rsidRDefault="00C46FE5">
            <w:r>
              <w:rPr>
                <w:rFonts w:ascii="Segoe UI Emoji" w:hAnsi="Segoe UI Emoji" w:cs="Segoe UI Emoji"/>
              </w:rPr>
              <w:t>🔐</w:t>
            </w:r>
            <w:r>
              <w:t xml:space="preserve"> Security &amp; Compliance</w:t>
            </w:r>
          </w:p>
        </w:tc>
        <w:tc>
          <w:tcPr>
            <w:tcW w:w="2880" w:type="dxa"/>
          </w:tcPr>
          <w:p w14:paraId="0EEF170F" w14:textId="77777777" w:rsidR="00BD3ECC" w:rsidRDefault="00C46FE5">
            <w:r>
              <w:t>Secure user data (HIPAA, GDPR)</w:t>
            </w:r>
          </w:p>
        </w:tc>
        <w:tc>
          <w:tcPr>
            <w:tcW w:w="2880" w:type="dxa"/>
          </w:tcPr>
          <w:p w14:paraId="05545353" w14:textId="77777777" w:rsidR="00BD3ECC" w:rsidRDefault="00C46FE5">
            <w:r>
              <w:t>AES-256, JWT, OAuth 2.0</w:t>
            </w:r>
          </w:p>
        </w:tc>
      </w:tr>
    </w:tbl>
    <w:p w14:paraId="0B2E7D16" w14:textId="77777777" w:rsidR="00BD3ECC" w:rsidRDefault="00C46FE5">
      <w:r>
        <w:br w:type="page"/>
      </w:r>
    </w:p>
    <w:p w14:paraId="118177D5" w14:textId="77777777" w:rsidR="00BD3ECC" w:rsidRDefault="00C46FE5">
      <w:pPr>
        <w:pStyle w:val="Heading1"/>
      </w:pPr>
      <w:r>
        <w:lastRenderedPageBreak/>
        <w:t>🧱</w:t>
      </w:r>
      <w:r>
        <w:t xml:space="preserve"> 4. </w:t>
      </w:r>
      <w:r>
        <w:t>System Architecture</w:t>
      </w:r>
    </w:p>
    <w:p w14:paraId="2EDEDAC1" w14:textId="77777777" w:rsidR="00BD3ECC" w:rsidRDefault="00C46FE5">
      <w:r>
        <w:t>Frontend (React.js + Tailwind CSS)</w:t>
      </w:r>
      <w:r>
        <w:br/>
        <w:t>• Upload report</w:t>
      </w:r>
      <w:r>
        <w:br/>
        <w:t>• View analysis</w:t>
      </w:r>
      <w:r>
        <w:br/>
        <w:t>• Chatbot UI (optional)</w:t>
      </w:r>
      <w:r>
        <w:br/>
        <w:t>• Dashboard</w:t>
      </w:r>
      <w:r>
        <w:br/>
      </w:r>
      <w:r>
        <w:br/>
        <w:t>Backend (Node.js + Express)</w:t>
      </w:r>
      <w:r>
        <w:br/>
        <w:t>• API endpoints for OCR, AI analysis, recommendations</w:t>
      </w:r>
      <w:r>
        <w:br/>
        <w:t>• MongoDB for storing reports/user data</w:t>
      </w:r>
      <w:r>
        <w:br/>
        <w:t>• Gemini/O</w:t>
      </w:r>
      <w:r>
        <w:t>penAI prompt processor</w:t>
      </w:r>
      <w:r>
        <w:br/>
      </w:r>
      <w:r>
        <w:br/>
        <w:t>Database (MongoDB Atlas)</w:t>
      </w:r>
      <w:r>
        <w:br/>
        <w:t>• User profiles</w:t>
      </w:r>
      <w:r>
        <w:br/>
        <w:t>• Uploaded report metadata</w:t>
      </w:r>
      <w:r>
        <w:br/>
        <w:t>• Result logs</w:t>
      </w:r>
      <w:r>
        <w:br/>
      </w:r>
      <w:r>
        <w:br/>
        <w:t>External APIs</w:t>
      </w:r>
      <w:r>
        <w:br/>
        <w:t>• OpenAI / Gemini (LLM)</w:t>
      </w:r>
      <w:r>
        <w:br/>
        <w:t>• Google Vision API (OCR alt)</w:t>
      </w:r>
      <w:r>
        <w:br/>
        <w:t>• Mayo Clinic / WebMD API (med info)</w:t>
      </w:r>
      <w:r>
        <w:br/>
        <w:t>• Google Maps API (location services)</w:t>
      </w:r>
    </w:p>
    <w:p w14:paraId="367AF6AE" w14:textId="77777777" w:rsidR="00BD3ECC" w:rsidRDefault="00C46FE5">
      <w:r>
        <w:br w:type="page"/>
      </w:r>
    </w:p>
    <w:p w14:paraId="26563F83" w14:textId="77777777" w:rsidR="00BD3ECC" w:rsidRDefault="00C46FE5">
      <w:pPr>
        <w:pStyle w:val="Heading1"/>
      </w:pPr>
      <w:r>
        <w:lastRenderedPageBreak/>
        <w:t>🧪</w:t>
      </w:r>
      <w:r>
        <w:t xml:space="preserve"> 5</w:t>
      </w:r>
      <w:r>
        <w:t>. Testing Plan</w:t>
      </w:r>
    </w:p>
    <w:p w14:paraId="55CF574F" w14:textId="77777777" w:rsidR="00BD3ECC" w:rsidRDefault="00C46FE5">
      <w:r>
        <w:t>Unit Testing - Mocha, Chai</w:t>
      </w:r>
      <w:r>
        <w:br/>
        <w:t>Integration Testing - Postman, Swagger</w:t>
      </w:r>
      <w:r>
        <w:br/>
        <w:t>Performance Testing - JMeter</w:t>
      </w:r>
      <w:r>
        <w:br/>
        <w:t>Accuracy Validation - PubMed, Expert Review</w:t>
      </w:r>
    </w:p>
    <w:p w14:paraId="0E555FEC" w14:textId="77777777" w:rsidR="00BD3ECC" w:rsidRDefault="00C46FE5">
      <w:pPr>
        <w:pStyle w:val="Heading1"/>
      </w:pPr>
      <w:r>
        <w:t>📦</w:t>
      </w:r>
      <w:r>
        <w:t xml:space="preserve"> 6. Deployment Plan</w:t>
      </w:r>
    </w:p>
    <w:p w14:paraId="7C4D9BA0" w14:textId="77777777" w:rsidR="00BD3ECC" w:rsidRDefault="00C46FE5">
      <w:r>
        <w:t>Frontend: Vercel or Netlify</w:t>
      </w:r>
      <w:r>
        <w:br/>
        <w:t>Backend: Render or Railway</w:t>
      </w:r>
      <w:r>
        <w:br/>
        <w:t>Database: MongoDB Atlas</w:t>
      </w:r>
      <w:r>
        <w:br/>
        <w:t>E</w:t>
      </w:r>
      <w:r>
        <w:t>nvironment Variables: .env stored securely</w:t>
      </w:r>
    </w:p>
    <w:p w14:paraId="4858407C" w14:textId="77777777" w:rsidR="00BD3ECC" w:rsidRDefault="00C46FE5">
      <w:pPr>
        <w:pStyle w:val="Heading1"/>
      </w:pPr>
      <w:r>
        <w:t>🔑</w:t>
      </w:r>
      <w:r>
        <w:t xml:space="preserve"> 7. Environment Variables (.env)</w:t>
      </w:r>
    </w:p>
    <w:p w14:paraId="7CAEBC85" w14:textId="77777777" w:rsidR="00BD3ECC" w:rsidRDefault="00C46FE5">
      <w:r>
        <w:t>MONGO_URI=your_mongodb_uri</w:t>
      </w:r>
      <w:r>
        <w:br/>
        <w:t>GEMINI_API_KEY=your_gemini_key</w:t>
      </w:r>
      <w:r>
        <w:br/>
        <w:t>JWT_SECRET=your_auth_key</w:t>
      </w:r>
    </w:p>
    <w:p w14:paraId="56833499" w14:textId="77777777" w:rsidR="00BD3ECC" w:rsidRDefault="00C46FE5">
      <w:pPr>
        <w:pStyle w:val="Heading1"/>
      </w:pPr>
      <w:r>
        <w:t>🔧</w:t>
      </w:r>
      <w:r>
        <w:t xml:space="preserve"> 8. Tools &amp; Libraries</w:t>
      </w:r>
    </w:p>
    <w:p w14:paraId="0285BC36" w14:textId="77777777" w:rsidR="00BD3ECC" w:rsidRDefault="00C46FE5">
      <w:r>
        <w:t>OCR: Tesseract, pdf-parse</w:t>
      </w:r>
      <w:r>
        <w:br/>
        <w:t>NLP: SpaCy, BioBERT, NLTK</w:t>
      </w:r>
      <w:r>
        <w:br/>
        <w:t xml:space="preserve">AI: OpenAI / </w:t>
      </w:r>
      <w:r>
        <w:t>Gemini</w:t>
      </w:r>
      <w:r>
        <w:br/>
        <w:t>Frontend: React, Tailwind CSS</w:t>
      </w:r>
      <w:r>
        <w:br/>
        <w:t>Backend: Node.js, Express</w:t>
      </w:r>
      <w:r>
        <w:br/>
        <w:t>Auth: JWT, OAuth 2.0</w:t>
      </w:r>
      <w:r>
        <w:br/>
        <w:t>Storage: AWS S3 (optional), MongoDB</w:t>
      </w:r>
      <w:r>
        <w:br/>
        <w:t>Deployment: Vercel, Render, Docker (optional)</w:t>
      </w:r>
    </w:p>
    <w:p w14:paraId="5F9202F0" w14:textId="77777777" w:rsidR="00BD3ECC" w:rsidRDefault="00C46FE5">
      <w:pPr>
        <w:pStyle w:val="Heading1"/>
      </w:pPr>
      <w:r>
        <w:t>🚧</w:t>
      </w:r>
      <w:r>
        <w:t xml:space="preserve"> 9. Challenges &amp; Mitigation</w:t>
      </w:r>
    </w:p>
    <w:p w14:paraId="7F87882E" w14:textId="77777777" w:rsidR="00BD3ECC" w:rsidRDefault="00C46FE5">
      <w:r>
        <w:t>• Variable report formats → Train models with diverse sample</w:t>
      </w:r>
      <w:r>
        <w:t>s</w:t>
      </w:r>
      <w:r>
        <w:br/>
        <w:t>• Data privacy concerns → End-to-end encryption, HIPAA compliance</w:t>
      </w:r>
      <w:r>
        <w:br/>
        <w:t>• False positives in diagnosis → Manual validation, feedback loop</w:t>
      </w:r>
      <w:r>
        <w:br/>
        <w:t>• Multi-language input → Use multilingual NLP models</w:t>
      </w:r>
      <w:r>
        <w:br/>
        <w:t>• Abbreviations → Medical terminology dictionary integration</w:t>
      </w:r>
    </w:p>
    <w:p w14:paraId="0D803923" w14:textId="77777777" w:rsidR="00BD3ECC" w:rsidRDefault="00C46FE5">
      <w:pPr>
        <w:pStyle w:val="Heading1"/>
      </w:pPr>
      <w:r>
        <w:t>🔮</w:t>
      </w:r>
      <w:r>
        <w:t xml:space="preserve"> 10. F</w:t>
      </w:r>
      <w:r>
        <w:t>uture Enhancements</w:t>
      </w:r>
    </w:p>
    <w:p w14:paraId="0B1CA0E6" w14:textId="24685684" w:rsidR="00BD3ECC" w:rsidRDefault="00C46FE5">
      <w:r>
        <w:t>• Integration with smartwatches (Fitbit, Apple Health)</w:t>
      </w:r>
      <w:r>
        <w:br/>
        <w:t>• Blockchain for secure health record sharing</w:t>
      </w:r>
      <w:r>
        <w:br/>
      </w:r>
      <w:r>
        <w:lastRenderedPageBreak/>
        <w:t>• Drug interaction checker</w:t>
      </w:r>
      <w:r>
        <w:br/>
        <w:t>• Voice assistant integration (Alexa, Google Assistant)</w:t>
      </w:r>
      <w:r>
        <w:br/>
        <w:t>• Explainable AI (XAI) with reasoning logs</w:t>
      </w:r>
    </w:p>
    <w:p w14:paraId="51CBCA23" w14:textId="77777777" w:rsidR="00C46FE5" w:rsidRDefault="00C46FE5"/>
    <w:p w14:paraId="6D158836" w14:textId="77777777" w:rsidR="00C46FE5" w:rsidRDefault="00C46FE5" w:rsidP="00C46FE5">
      <w:pPr>
        <w:pStyle w:val="Heading2"/>
      </w:pPr>
      <w:r>
        <w:rPr>
          <w:rFonts w:ascii="Segoe UI Emoji" w:hAnsi="Segoe UI Emoji" w:cs="Segoe UI Emoji"/>
        </w:rPr>
        <w:t>📁</w:t>
      </w:r>
      <w:r>
        <w:t xml:space="preserve"> 11. Folder Structure (Actual)</w:t>
      </w:r>
    </w:p>
    <w:p w14:paraId="6E177FF8" w14:textId="77777777" w:rsidR="00C46FE5" w:rsidRDefault="00C46FE5" w:rsidP="00C46FE5">
      <w:pPr>
        <w:spacing w:after="0"/>
      </w:pPr>
      <w:proofErr w:type="spellStart"/>
      <w:r>
        <w:t>medscan</w:t>
      </w:r>
      <w:proofErr w:type="spellEnd"/>
      <w:r>
        <w:t>-ai/</w:t>
      </w:r>
    </w:p>
    <w:p w14:paraId="16952CC8" w14:textId="77777777" w:rsidR="00C46FE5" w:rsidRDefault="00C46FE5" w:rsidP="00C46FE5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backend/</w:t>
      </w:r>
    </w:p>
    <w:p w14:paraId="73E3A67B" w14:textId="77777777" w:rsidR="00C46FE5" w:rsidRDefault="00C46FE5" w:rsidP="00C46FE5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7F76B4DD" w14:textId="77777777" w:rsidR="00C46FE5" w:rsidRDefault="00C46FE5" w:rsidP="00C46FE5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reportController.js        // OCR + AI</w:t>
      </w:r>
    </w:p>
    <w:p w14:paraId="08058FFA" w14:textId="77777777" w:rsidR="00C46FE5" w:rsidRDefault="00C46FE5" w:rsidP="00C46FE5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medicineController.js      // Recommender</w:t>
      </w:r>
    </w:p>
    <w:p w14:paraId="58712FE1" w14:textId="77777777" w:rsidR="00C46FE5" w:rsidRDefault="00C46FE5" w:rsidP="00C46FE5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hospitalController.js      // Hospital/Blood bank</w:t>
      </w:r>
    </w:p>
    <w:p w14:paraId="09469E36" w14:textId="77777777" w:rsidR="00C46FE5" w:rsidRDefault="00C46FE5" w:rsidP="00C46FE5">
      <w:pPr>
        <w:spacing w:after="0"/>
      </w:pPr>
      <w:r>
        <w:t>│   │   └── userController.js          // Auth + dashboard</w:t>
      </w:r>
    </w:p>
    <w:p w14:paraId="75303E6D" w14:textId="77777777" w:rsidR="00C46FE5" w:rsidRDefault="00C46FE5" w:rsidP="00C46FE5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56D7E05F" w14:textId="77777777" w:rsidR="00C46FE5" w:rsidRDefault="00C46FE5" w:rsidP="00C46FE5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reportRoutes.js</w:t>
      </w:r>
    </w:p>
    <w:p w14:paraId="32C77142" w14:textId="77777777" w:rsidR="00C46FE5" w:rsidRDefault="00C46FE5" w:rsidP="00C46FE5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medicineRoutes.js</w:t>
      </w:r>
    </w:p>
    <w:p w14:paraId="2850B52A" w14:textId="77777777" w:rsidR="00C46FE5" w:rsidRDefault="00C46FE5" w:rsidP="00C46FE5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hospitalRoutes.js</w:t>
      </w:r>
    </w:p>
    <w:p w14:paraId="3B42CAF9" w14:textId="77777777" w:rsidR="00C46FE5" w:rsidRDefault="00C46FE5" w:rsidP="00C46FE5">
      <w:pPr>
        <w:spacing w:after="0"/>
      </w:pPr>
      <w:r>
        <w:t>│   │   └── userRoutes.js</w:t>
      </w:r>
    </w:p>
    <w:p w14:paraId="0C718D93" w14:textId="77777777" w:rsidR="00C46FE5" w:rsidRDefault="00C46FE5" w:rsidP="00C46FE5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7B50EF14" w14:textId="77777777" w:rsidR="00C46FE5" w:rsidRDefault="00C46FE5" w:rsidP="00C46FE5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geminiService.js</w:t>
      </w:r>
    </w:p>
    <w:p w14:paraId="6AF0D8AF" w14:textId="77777777" w:rsidR="00C46FE5" w:rsidRDefault="00C46FE5" w:rsidP="00C46FE5">
      <w:pPr>
        <w:spacing w:after="0"/>
      </w:pPr>
      <w:r>
        <w:t>│   │   └── externalAPIService.js</w:t>
      </w:r>
    </w:p>
    <w:p w14:paraId="34B5ACAF" w14:textId="77777777" w:rsidR="00C46FE5" w:rsidRDefault="00C46FE5" w:rsidP="00C46FE5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38AE79D6" w14:textId="77777777" w:rsidR="00C46FE5" w:rsidRDefault="00C46FE5" w:rsidP="00C46FE5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User.js</w:t>
      </w:r>
    </w:p>
    <w:p w14:paraId="1884CC6E" w14:textId="77777777" w:rsidR="00C46FE5" w:rsidRDefault="00C46FE5" w:rsidP="00C46FE5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Report.js</w:t>
      </w:r>
    </w:p>
    <w:p w14:paraId="39A34897" w14:textId="77777777" w:rsidR="00C46FE5" w:rsidRDefault="00C46FE5" w:rsidP="00C46FE5">
      <w:pPr>
        <w:spacing w:after="0"/>
      </w:pPr>
      <w:r>
        <w:t>│   │   └── Medicine.js</w:t>
      </w:r>
    </w:p>
    <w:p w14:paraId="48249E46" w14:textId="77777777" w:rsidR="00C46FE5" w:rsidRDefault="00C46FE5" w:rsidP="00C46FE5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utils/</w:t>
      </w:r>
    </w:p>
    <w:p w14:paraId="3FD8BFF7" w14:textId="77777777" w:rsidR="00C46FE5" w:rsidRDefault="00C46FE5" w:rsidP="00C46FE5">
      <w:pPr>
        <w:spacing w:after="0"/>
      </w:pPr>
      <w:r>
        <w:t>│   │   └── pdfExtractor.js</w:t>
      </w:r>
    </w:p>
    <w:p w14:paraId="79494D14" w14:textId="77777777" w:rsidR="00C46FE5" w:rsidRDefault="00C46FE5" w:rsidP="00C46FE5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0C1EFD1E" w14:textId="77777777" w:rsidR="00C46FE5" w:rsidRDefault="00C46FE5" w:rsidP="00C46FE5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server.js</w:t>
      </w:r>
    </w:p>
    <w:p w14:paraId="1BE11D53" w14:textId="77777777" w:rsidR="00C46FE5" w:rsidRDefault="00C46FE5" w:rsidP="00C46FE5">
      <w:pPr>
        <w:spacing w:after="0"/>
      </w:pPr>
      <w:r>
        <w:t>│   └─</w:t>
      </w:r>
      <w:proofErr w:type="gramStart"/>
      <w:r>
        <w:t>─ .env</w:t>
      </w:r>
      <w:proofErr w:type="gramEnd"/>
    </w:p>
    <w:p w14:paraId="262EC030" w14:textId="77777777" w:rsidR="00C46FE5" w:rsidRDefault="00C46FE5" w:rsidP="00C46FE5">
      <w:pPr>
        <w:spacing w:after="0"/>
      </w:pPr>
      <w:r>
        <w:t>│</w:t>
      </w:r>
    </w:p>
    <w:p w14:paraId="6A8FAC67" w14:textId="77777777" w:rsidR="00C46FE5" w:rsidRDefault="00C46FE5" w:rsidP="00C46FE5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frontend/</w:t>
      </w:r>
    </w:p>
    <w:p w14:paraId="24D5E9C0" w14:textId="77777777" w:rsidR="00C46FE5" w:rsidRDefault="00C46FE5" w:rsidP="00C46FE5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3D7527AB" w14:textId="77777777" w:rsidR="00C46FE5" w:rsidRDefault="00C46FE5" w:rsidP="00C46FE5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527F9872" w14:textId="77777777" w:rsidR="00C46FE5" w:rsidRDefault="00C46FE5" w:rsidP="00C46FE5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UploadForm.js</w:t>
      </w:r>
    </w:p>
    <w:p w14:paraId="040838A4" w14:textId="77777777" w:rsidR="00C46FE5" w:rsidRDefault="00C46FE5" w:rsidP="00C46FE5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MedicineList.js</w:t>
      </w:r>
    </w:p>
    <w:p w14:paraId="4A719C48" w14:textId="77777777" w:rsidR="00C46FE5" w:rsidRDefault="00C46FE5" w:rsidP="00C46FE5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HospitalMap.js</w:t>
      </w:r>
    </w:p>
    <w:p w14:paraId="0385528C" w14:textId="77777777" w:rsidR="00C46FE5" w:rsidRDefault="00C46FE5" w:rsidP="00C46FE5">
      <w:pPr>
        <w:spacing w:after="0"/>
      </w:pPr>
      <w:r>
        <w:t>│   │   │   └── Dashboard.js</w:t>
      </w:r>
    </w:p>
    <w:p w14:paraId="2CBC76EA" w14:textId="77777777" w:rsidR="00C46FE5" w:rsidRDefault="00C46FE5" w:rsidP="00C46FE5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552AAF5F" w14:textId="77777777" w:rsidR="00C46FE5" w:rsidRDefault="00C46FE5" w:rsidP="00C46FE5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Home.js</w:t>
      </w:r>
    </w:p>
    <w:p w14:paraId="6196AA79" w14:textId="77777777" w:rsidR="00C46FE5" w:rsidRDefault="00C46FE5" w:rsidP="00C46FE5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Analyze.js</w:t>
      </w:r>
    </w:p>
    <w:p w14:paraId="6C16D16D" w14:textId="77777777" w:rsidR="00C46FE5" w:rsidRDefault="00C46FE5" w:rsidP="00C46FE5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Login.js</w:t>
      </w:r>
    </w:p>
    <w:p w14:paraId="426D2AE6" w14:textId="77777777" w:rsidR="00C46FE5" w:rsidRDefault="00C46FE5" w:rsidP="00C46FE5">
      <w:pPr>
        <w:spacing w:after="0"/>
      </w:pPr>
      <w:r>
        <w:lastRenderedPageBreak/>
        <w:t>│   │   │   └── Profile.js</w:t>
      </w:r>
    </w:p>
    <w:p w14:paraId="71138D66" w14:textId="77777777" w:rsidR="00C46FE5" w:rsidRDefault="00C46FE5" w:rsidP="00C46FE5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api</w:t>
      </w:r>
      <w:proofErr w:type="spellEnd"/>
      <w:r>
        <w:t>/</w:t>
      </w:r>
    </w:p>
    <w:p w14:paraId="162465B6" w14:textId="77777777" w:rsidR="00C46FE5" w:rsidRDefault="00C46FE5" w:rsidP="00C46FE5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analyzeAPI.js</w:t>
      </w:r>
    </w:p>
    <w:p w14:paraId="0D5EC113" w14:textId="77777777" w:rsidR="00C46FE5" w:rsidRDefault="00C46FE5" w:rsidP="00C46FE5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medicineAPI.js</w:t>
      </w:r>
    </w:p>
    <w:p w14:paraId="0721B419" w14:textId="77777777" w:rsidR="00C46FE5" w:rsidRDefault="00C46FE5" w:rsidP="00C46FE5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hospitalAPI.js</w:t>
      </w:r>
    </w:p>
    <w:p w14:paraId="3306CD6B" w14:textId="77777777" w:rsidR="00C46FE5" w:rsidRDefault="00C46FE5" w:rsidP="00C46FE5">
      <w:pPr>
        <w:spacing w:after="0"/>
      </w:pPr>
      <w:r>
        <w:t>│   │   │   └── authAPI.js</w:t>
      </w:r>
    </w:p>
    <w:p w14:paraId="27034D67" w14:textId="77777777" w:rsidR="00C46FE5" w:rsidRDefault="00C46FE5" w:rsidP="00C46FE5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44BD1F7E" w14:textId="77777777" w:rsidR="00C46FE5" w:rsidRDefault="00C46FE5" w:rsidP="00C46FE5">
      <w:pPr>
        <w:spacing w:after="0"/>
      </w:pPr>
      <w:r>
        <w:t>│   │   └── index.js</w:t>
      </w:r>
    </w:p>
    <w:p w14:paraId="266DEBA8" w14:textId="77777777" w:rsidR="00C46FE5" w:rsidRDefault="00C46FE5" w:rsidP="00C46FE5">
      <w:pPr>
        <w:spacing w:after="0"/>
      </w:pPr>
      <w:r>
        <w:t>│   └── tailwind.config.js</w:t>
      </w:r>
    </w:p>
    <w:p w14:paraId="61F65F6D" w14:textId="77777777" w:rsidR="00C46FE5" w:rsidRDefault="00C46FE5" w:rsidP="00C46FE5">
      <w:pPr>
        <w:spacing w:after="0"/>
      </w:pPr>
      <w:r>
        <w:t>│</w:t>
      </w:r>
    </w:p>
    <w:p w14:paraId="43B7B8CE" w14:textId="77777777" w:rsidR="00C46FE5" w:rsidRDefault="00C46FE5" w:rsidP="00C46FE5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</w:p>
    <w:p w14:paraId="7A39995D" w14:textId="77777777" w:rsidR="00C46FE5" w:rsidRDefault="00C46FE5" w:rsidP="00C46FE5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14:paraId="0EBD7F85" w14:textId="77777777" w:rsidR="00C46FE5" w:rsidRDefault="00C46FE5" w:rsidP="00C46FE5">
      <w:pPr>
        <w:spacing w:after="0"/>
      </w:pPr>
      <w:r>
        <w:t xml:space="preserve">└── </w:t>
      </w:r>
      <w:proofErr w:type="spellStart"/>
      <w:proofErr w:type="gramStart"/>
      <w:r>
        <w:t>package.json</w:t>
      </w:r>
      <w:proofErr w:type="spellEnd"/>
      <w:proofErr w:type="gramEnd"/>
    </w:p>
    <w:p w14:paraId="16D1D92D" w14:textId="77777777" w:rsidR="00C46FE5" w:rsidRDefault="00C46FE5" w:rsidP="00C46FE5">
      <w:r>
        <w:pict w14:anchorId="7F3D488F">
          <v:rect id="_x0000_i1025" style="width:0;height:1.5pt" o:hralign="center" o:hrstd="t" o:hr="t" fillcolor="#a0a0a0" stroked="f"/>
        </w:pict>
      </w:r>
    </w:p>
    <w:p w14:paraId="1696CC88" w14:textId="77777777" w:rsidR="00C46FE5" w:rsidRDefault="00C46FE5" w:rsidP="00C46FE5">
      <w:pPr>
        <w:pStyle w:val="Heading2"/>
      </w:pPr>
      <w:r>
        <w:rPr>
          <w:rFonts w:ascii="Segoe UI Emoji" w:hAnsi="Segoe UI Emoji" w:cs="Segoe UI Emoji"/>
        </w:rPr>
        <w:t>👥</w:t>
      </w:r>
      <w:r>
        <w:t xml:space="preserve"> Team-Based Feature Division (For 4–5 Members)</w:t>
      </w:r>
    </w:p>
    <w:p w14:paraId="32313AEC" w14:textId="77777777" w:rsidR="00C46FE5" w:rsidRDefault="00C46FE5" w:rsidP="00C46FE5">
      <w:r>
        <w:pict w14:anchorId="5BF79D9B">
          <v:rect id="_x0000_i1027" style="width:0;height:1.5pt" o:hralign="center" o:hrstd="t" o:hr="t" fillcolor="#a0a0a0" stroked="f"/>
        </w:pict>
      </w:r>
    </w:p>
    <w:p w14:paraId="25AE4E72" w14:textId="77777777" w:rsidR="00C46FE5" w:rsidRDefault="00C46FE5" w:rsidP="00C46FE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SHIVEK</w:t>
      </w:r>
    </w:p>
    <w:p w14:paraId="2B0435AB" w14:textId="77777777" w:rsidR="00C46FE5" w:rsidRDefault="00C46FE5" w:rsidP="00C46FE5">
      <w:pPr>
        <w:pStyle w:val="NormalWeb"/>
      </w:pPr>
      <w:r>
        <w:rPr>
          <w:rStyle w:val="Strong"/>
        </w:rPr>
        <w:t>Working Branch:</w:t>
      </w:r>
      <w:r>
        <w:t xml:space="preserve"> </w:t>
      </w:r>
      <w:r>
        <w:rPr>
          <w:rStyle w:val="HTMLCode"/>
          <w:rFonts w:eastAsiaTheme="majorEastAsia"/>
        </w:rPr>
        <w:t>feature/</w:t>
      </w:r>
      <w:proofErr w:type="spellStart"/>
      <w:r>
        <w:rPr>
          <w:rStyle w:val="HTMLCode"/>
          <w:rFonts w:eastAsiaTheme="majorEastAsia"/>
        </w:rPr>
        <w:t>ocr</w:t>
      </w:r>
      <w:proofErr w:type="spellEnd"/>
      <w:r>
        <w:rPr>
          <w:rStyle w:val="HTMLCode"/>
          <w:rFonts w:eastAsiaTheme="majorEastAsia"/>
        </w:rPr>
        <w:t>-analysis</w:t>
      </w:r>
      <w:r>
        <w:br/>
      </w:r>
      <w:r>
        <w:rPr>
          <w:rStyle w:val="Strong"/>
        </w:rPr>
        <w:t>Module:</w:t>
      </w:r>
      <w:r>
        <w:t xml:space="preserve"> Medical Report Analysis (OCR + AI)</w:t>
      </w:r>
    </w:p>
    <w:p w14:paraId="5B8BBB2F" w14:textId="77777777" w:rsidR="00C46FE5" w:rsidRDefault="00C46FE5" w:rsidP="00C46FE5">
      <w:pPr>
        <w:pStyle w:val="NormalWeb"/>
      </w:pPr>
      <w:r>
        <w:rPr>
          <w:rStyle w:val="Strong"/>
        </w:rPr>
        <w:t>Responsibilities:</w:t>
      </w:r>
    </w:p>
    <w:p w14:paraId="1A98E0A7" w14:textId="77777777" w:rsidR="00C46FE5" w:rsidRDefault="00C46FE5" w:rsidP="00C46FE5">
      <w:pPr>
        <w:pStyle w:val="NormalWeb"/>
        <w:numPr>
          <w:ilvl w:val="0"/>
          <w:numId w:val="10"/>
        </w:numPr>
      </w:pPr>
      <w:r>
        <w:t>PDF &amp; image upload</w:t>
      </w:r>
    </w:p>
    <w:p w14:paraId="75EF33B1" w14:textId="77777777" w:rsidR="00C46FE5" w:rsidRDefault="00C46FE5" w:rsidP="00C46FE5">
      <w:pPr>
        <w:pStyle w:val="NormalWeb"/>
        <w:numPr>
          <w:ilvl w:val="0"/>
          <w:numId w:val="10"/>
        </w:numPr>
      </w:pPr>
      <w:r>
        <w:t>OCR text extraction (</w:t>
      </w:r>
      <w:r>
        <w:rPr>
          <w:rStyle w:val="HTMLCode"/>
          <w:rFonts w:eastAsiaTheme="majorEastAsia"/>
        </w:rPr>
        <w:t>pdf-parse</w:t>
      </w:r>
      <w:r>
        <w:t>, Tesseract, Google Vision API)</w:t>
      </w:r>
    </w:p>
    <w:p w14:paraId="749F0303" w14:textId="77777777" w:rsidR="00C46FE5" w:rsidRDefault="00C46FE5" w:rsidP="00C46FE5">
      <w:pPr>
        <w:pStyle w:val="NormalWeb"/>
        <w:numPr>
          <w:ilvl w:val="0"/>
          <w:numId w:val="10"/>
        </w:numPr>
      </w:pPr>
      <w:r>
        <w:t>Send text to Gemini/</w:t>
      </w:r>
      <w:proofErr w:type="spellStart"/>
      <w:r>
        <w:t>OpenAI</w:t>
      </w:r>
      <w:proofErr w:type="spellEnd"/>
      <w:r>
        <w:t xml:space="preserve"> API</w:t>
      </w:r>
    </w:p>
    <w:p w14:paraId="134371B8" w14:textId="77777777" w:rsidR="00C46FE5" w:rsidRDefault="00C46FE5" w:rsidP="00C46FE5">
      <w:pPr>
        <w:pStyle w:val="NormalWeb"/>
        <w:numPr>
          <w:ilvl w:val="0"/>
          <w:numId w:val="10"/>
        </w:numPr>
      </w:pPr>
      <w:r>
        <w:t>AI response parsing and display</w:t>
      </w:r>
    </w:p>
    <w:p w14:paraId="1D6E5B6A" w14:textId="77777777" w:rsidR="00C46FE5" w:rsidRDefault="00C46FE5" w:rsidP="00C46FE5">
      <w:pPr>
        <w:pStyle w:val="NormalWeb"/>
      </w:pPr>
      <w:r>
        <w:rPr>
          <w:rStyle w:val="Strong"/>
        </w:rPr>
        <w:t>Tech Stack:</w:t>
      </w:r>
    </w:p>
    <w:p w14:paraId="2DB5B47F" w14:textId="77777777" w:rsidR="00C46FE5" w:rsidRDefault="00C46FE5" w:rsidP="00C46FE5">
      <w:pPr>
        <w:pStyle w:val="NormalWeb"/>
        <w:numPr>
          <w:ilvl w:val="0"/>
          <w:numId w:val="11"/>
        </w:numPr>
      </w:pPr>
      <w:r>
        <w:t xml:space="preserve">Node.js, Express, </w:t>
      </w:r>
      <w:r>
        <w:rPr>
          <w:rStyle w:val="HTMLCode"/>
          <w:rFonts w:eastAsiaTheme="majorEastAsia"/>
        </w:rPr>
        <w:t>pdf-parse</w:t>
      </w:r>
      <w:r>
        <w:t xml:space="preserve">, Tesseract, </w:t>
      </w:r>
      <w:r>
        <w:rPr>
          <w:rStyle w:val="HTMLCode"/>
          <w:rFonts w:eastAsiaTheme="majorEastAsia"/>
        </w:rPr>
        <w:t>@google/generative-ai</w:t>
      </w:r>
    </w:p>
    <w:p w14:paraId="2EDA2E73" w14:textId="77777777" w:rsidR="00C46FE5" w:rsidRDefault="00C46FE5" w:rsidP="00C46FE5">
      <w:pPr>
        <w:pStyle w:val="NormalWeb"/>
        <w:numPr>
          <w:ilvl w:val="0"/>
          <w:numId w:val="11"/>
        </w:numPr>
      </w:pPr>
      <w:r>
        <w:t>React (upload form)</w:t>
      </w:r>
    </w:p>
    <w:p w14:paraId="0334C21B" w14:textId="77777777" w:rsidR="00C46FE5" w:rsidRDefault="00C46FE5" w:rsidP="00C46FE5">
      <w:pPr>
        <w:pStyle w:val="NormalWeb"/>
        <w:numPr>
          <w:ilvl w:val="0"/>
          <w:numId w:val="11"/>
        </w:numPr>
      </w:pPr>
      <w:r>
        <w:t xml:space="preserve">API Route: </w:t>
      </w: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analyze</w:t>
      </w:r>
      <w:proofErr w:type="spellEnd"/>
      <w:r>
        <w:rPr>
          <w:rStyle w:val="HTMLCode"/>
          <w:rFonts w:eastAsiaTheme="majorEastAsia"/>
        </w:rPr>
        <w:t>/pdf</w:t>
      </w:r>
    </w:p>
    <w:p w14:paraId="1A072E7F" w14:textId="77777777" w:rsidR="00C46FE5" w:rsidRDefault="00C46FE5" w:rsidP="00C46FE5">
      <w:pPr>
        <w:pStyle w:val="NormalWeb"/>
      </w:pPr>
      <w:r>
        <w:rPr>
          <w:rStyle w:val="Strong"/>
        </w:rPr>
        <w:t>Deliverables:</w:t>
      </w:r>
    </w:p>
    <w:p w14:paraId="208F89D2" w14:textId="77777777" w:rsidR="00C46FE5" w:rsidRDefault="00C46FE5" w:rsidP="00C46FE5">
      <w:pPr>
        <w:pStyle w:val="NormalWeb"/>
        <w:numPr>
          <w:ilvl w:val="0"/>
          <w:numId w:val="12"/>
        </w:numPr>
      </w:pPr>
      <w:r>
        <w:t>Clean OCR + AI analysis pipeline</w:t>
      </w:r>
    </w:p>
    <w:p w14:paraId="3DA6F2F0" w14:textId="77777777" w:rsidR="00C46FE5" w:rsidRDefault="00C46FE5" w:rsidP="00C46FE5">
      <w:pPr>
        <w:pStyle w:val="NormalWeb"/>
        <w:numPr>
          <w:ilvl w:val="0"/>
          <w:numId w:val="12"/>
        </w:numPr>
      </w:pPr>
      <w:r>
        <w:t>Frontend upload form + result view</w:t>
      </w:r>
    </w:p>
    <w:p w14:paraId="48C2BD20" w14:textId="77777777" w:rsidR="00C46FE5" w:rsidRDefault="00C46FE5" w:rsidP="00C46FE5">
      <w:r>
        <w:pict w14:anchorId="45662983">
          <v:rect id="_x0000_i1028" style="width:0;height:1.5pt" o:hralign="center" o:hrstd="t" o:hr="t" fillcolor="#a0a0a0" stroked="f"/>
        </w:pict>
      </w:r>
    </w:p>
    <w:p w14:paraId="71DE4997" w14:textId="77777777" w:rsidR="00C46FE5" w:rsidRDefault="00C46FE5" w:rsidP="00C46FE5">
      <w:pPr>
        <w:pStyle w:val="Heading3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Strong"/>
          <w:b/>
          <w:bCs/>
        </w:rPr>
        <w:t>RAJU</w:t>
      </w:r>
    </w:p>
    <w:p w14:paraId="77BA254E" w14:textId="77777777" w:rsidR="00C46FE5" w:rsidRDefault="00C46FE5" w:rsidP="00C46FE5">
      <w:pPr>
        <w:pStyle w:val="NormalWeb"/>
      </w:pPr>
      <w:r>
        <w:rPr>
          <w:rStyle w:val="Strong"/>
        </w:rPr>
        <w:t>Working Branch:</w:t>
      </w:r>
      <w:r>
        <w:t xml:space="preserve"> </w:t>
      </w:r>
      <w:r>
        <w:rPr>
          <w:rStyle w:val="HTMLCode"/>
          <w:rFonts w:eastAsiaTheme="majorEastAsia"/>
        </w:rPr>
        <w:t>feature/medicine-recommender</w:t>
      </w:r>
      <w:r>
        <w:br/>
      </w:r>
      <w:r>
        <w:rPr>
          <w:rStyle w:val="Strong"/>
        </w:rPr>
        <w:t>Module:</w:t>
      </w:r>
      <w:r>
        <w:t xml:space="preserve"> Medicine Recommendation System</w:t>
      </w:r>
    </w:p>
    <w:p w14:paraId="3B36207D" w14:textId="77777777" w:rsidR="00C46FE5" w:rsidRDefault="00C46FE5" w:rsidP="00C46FE5">
      <w:pPr>
        <w:pStyle w:val="NormalWeb"/>
      </w:pPr>
      <w:r>
        <w:rPr>
          <w:rStyle w:val="Strong"/>
        </w:rPr>
        <w:t>Responsibilities:</w:t>
      </w:r>
    </w:p>
    <w:p w14:paraId="26893EB1" w14:textId="77777777" w:rsidR="00C46FE5" w:rsidRDefault="00C46FE5" w:rsidP="00C46FE5">
      <w:pPr>
        <w:pStyle w:val="NormalWeb"/>
        <w:numPr>
          <w:ilvl w:val="0"/>
          <w:numId w:val="13"/>
        </w:numPr>
      </w:pPr>
      <w:r>
        <w:t>Interpret AI results for relevant medicines</w:t>
      </w:r>
    </w:p>
    <w:p w14:paraId="7A36D9A0" w14:textId="77777777" w:rsidR="00C46FE5" w:rsidRDefault="00C46FE5" w:rsidP="00C46FE5">
      <w:pPr>
        <w:pStyle w:val="NormalWeb"/>
        <w:numPr>
          <w:ilvl w:val="0"/>
          <w:numId w:val="13"/>
        </w:numPr>
      </w:pPr>
      <w:r>
        <w:t xml:space="preserve">Use external API (WebMD, </w:t>
      </w:r>
      <w:proofErr w:type="spellStart"/>
      <w:r>
        <w:t>DrugBank</w:t>
      </w:r>
      <w:proofErr w:type="spellEnd"/>
      <w:r>
        <w:t>) or internal DB</w:t>
      </w:r>
    </w:p>
    <w:p w14:paraId="2547BA59" w14:textId="77777777" w:rsidR="00C46FE5" w:rsidRDefault="00C46FE5" w:rsidP="00C46FE5">
      <w:pPr>
        <w:pStyle w:val="NormalWeb"/>
        <w:numPr>
          <w:ilvl w:val="0"/>
          <w:numId w:val="13"/>
        </w:numPr>
      </w:pPr>
      <w:r>
        <w:t>Display medicine name, dose, side effects (optional)</w:t>
      </w:r>
    </w:p>
    <w:p w14:paraId="4BC4BF79" w14:textId="77777777" w:rsidR="00C46FE5" w:rsidRDefault="00C46FE5" w:rsidP="00C46FE5">
      <w:pPr>
        <w:pStyle w:val="NormalWeb"/>
        <w:numPr>
          <w:ilvl w:val="0"/>
          <w:numId w:val="13"/>
        </w:numPr>
      </w:pPr>
      <w:r>
        <w:t>Store medicine suggestions in user history</w:t>
      </w:r>
    </w:p>
    <w:p w14:paraId="55F26850" w14:textId="77777777" w:rsidR="00C46FE5" w:rsidRDefault="00C46FE5" w:rsidP="00C46FE5">
      <w:pPr>
        <w:pStyle w:val="NormalWeb"/>
      </w:pPr>
      <w:r>
        <w:rPr>
          <w:rStyle w:val="Strong"/>
        </w:rPr>
        <w:t>Tech Stack:</w:t>
      </w:r>
    </w:p>
    <w:p w14:paraId="4F98995B" w14:textId="77777777" w:rsidR="00C46FE5" w:rsidRDefault="00C46FE5" w:rsidP="00C46FE5">
      <w:pPr>
        <w:pStyle w:val="NormalWeb"/>
        <w:numPr>
          <w:ilvl w:val="0"/>
          <w:numId w:val="14"/>
        </w:numPr>
      </w:pPr>
      <w:r>
        <w:t>Node.js (API handler)</w:t>
      </w:r>
    </w:p>
    <w:p w14:paraId="2C401F29" w14:textId="77777777" w:rsidR="00C46FE5" w:rsidRDefault="00C46FE5" w:rsidP="00C46FE5">
      <w:pPr>
        <w:pStyle w:val="NormalWeb"/>
        <w:numPr>
          <w:ilvl w:val="0"/>
          <w:numId w:val="14"/>
        </w:numPr>
      </w:pPr>
      <w:r>
        <w:t>MongoDB (medicine DB or logs)</w:t>
      </w:r>
    </w:p>
    <w:p w14:paraId="32F83F56" w14:textId="77777777" w:rsidR="00C46FE5" w:rsidRDefault="00C46FE5" w:rsidP="00C46FE5">
      <w:pPr>
        <w:pStyle w:val="NormalWeb"/>
        <w:numPr>
          <w:ilvl w:val="0"/>
          <w:numId w:val="14"/>
        </w:numPr>
      </w:pPr>
      <w:r>
        <w:t>React (medicine display page)</w:t>
      </w:r>
    </w:p>
    <w:p w14:paraId="78A29F1B" w14:textId="77777777" w:rsidR="00C46FE5" w:rsidRDefault="00C46FE5" w:rsidP="00C46FE5">
      <w:pPr>
        <w:pStyle w:val="NormalWeb"/>
      </w:pPr>
      <w:r>
        <w:rPr>
          <w:rStyle w:val="Strong"/>
        </w:rPr>
        <w:t>Deliverables:</w:t>
      </w:r>
    </w:p>
    <w:p w14:paraId="11BEB8FC" w14:textId="77777777" w:rsidR="00C46FE5" w:rsidRDefault="00C46FE5" w:rsidP="00C46FE5">
      <w:pPr>
        <w:pStyle w:val="NormalWeb"/>
        <w:numPr>
          <w:ilvl w:val="0"/>
          <w:numId w:val="15"/>
        </w:numPr>
      </w:pPr>
      <w:r>
        <w:t>Dynamic medicine suggestion UI</w:t>
      </w:r>
    </w:p>
    <w:p w14:paraId="5CCB5DDB" w14:textId="77777777" w:rsidR="00C46FE5" w:rsidRDefault="00C46FE5" w:rsidP="00C46FE5">
      <w:pPr>
        <w:pStyle w:val="NormalWeb"/>
        <w:numPr>
          <w:ilvl w:val="0"/>
          <w:numId w:val="15"/>
        </w:numPr>
      </w:pPr>
      <w:r>
        <w:t>Secure backend logic</w:t>
      </w:r>
    </w:p>
    <w:p w14:paraId="00DC9140" w14:textId="77777777" w:rsidR="00C46FE5" w:rsidRDefault="00C46FE5" w:rsidP="00C46FE5">
      <w:r>
        <w:pict w14:anchorId="7B535722">
          <v:rect id="_x0000_i1029" style="width:0;height:1.5pt" o:hralign="center" o:hrstd="t" o:hr="t" fillcolor="#a0a0a0" stroked="f"/>
        </w:pict>
      </w:r>
    </w:p>
    <w:p w14:paraId="28BCECF0" w14:textId="77777777" w:rsidR="00C46FE5" w:rsidRDefault="00C46FE5" w:rsidP="00C46FE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HUSSIAN</w:t>
      </w:r>
    </w:p>
    <w:p w14:paraId="72DA7EDD" w14:textId="77777777" w:rsidR="00C46FE5" w:rsidRDefault="00C46FE5" w:rsidP="00C46FE5">
      <w:pPr>
        <w:pStyle w:val="NormalWeb"/>
      </w:pPr>
      <w:r>
        <w:rPr>
          <w:rStyle w:val="Strong"/>
        </w:rPr>
        <w:t>Working Branch:</w:t>
      </w:r>
      <w:r>
        <w:t xml:space="preserve"> </w:t>
      </w:r>
      <w:r>
        <w:rPr>
          <w:rStyle w:val="HTMLCode"/>
          <w:rFonts w:eastAsiaTheme="majorEastAsia"/>
        </w:rPr>
        <w:t>feature/hospital-locator</w:t>
      </w:r>
      <w:r>
        <w:br/>
      </w:r>
      <w:r>
        <w:rPr>
          <w:rStyle w:val="Strong"/>
        </w:rPr>
        <w:t>Module:</w:t>
      </w:r>
      <w:r>
        <w:t xml:space="preserve"> Nearby Hospital &amp; Blood Bank Locator</w:t>
      </w:r>
    </w:p>
    <w:p w14:paraId="4341DB29" w14:textId="77777777" w:rsidR="00C46FE5" w:rsidRDefault="00C46FE5" w:rsidP="00C46FE5">
      <w:pPr>
        <w:pStyle w:val="NormalWeb"/>
      </w:pPr>
      <w:r>
        <w:rPr>
          <w:rStyle w:val="Strong"/>
        </w:rPr>
        <w:t>Responsibilities:</w:t>
      </w:r>
    </w:p>
    <w:p w14:paraId="5081814B" w14:textId="77777777" w:rsidR="00C46FE5" w:rsidRDefault="00C46FE5" w:rsidP="00C46FE5">
      <w:pPr>
        <w:pStyle w:val="NormalWeb"/>
        <w:numPr>
          <w:ilvl w:val="0"/>
          <w:numId w:val="16"/>
        </w:numPr>
      </w:pPr>
      <w:r>
        <w:t>Location-based hospital and blood bank suggestions</w:t>
      </w:r>
    </w:p>
    <w:p w14:paraId="134A0C71" w14:textId="77777777" w:rsidR="00C46FE5" w:rsidRDefault="00C46FE5" w:rsidP="00C46FE5">
      <w:pPr>
        <w:pStyle w:val="NormalWeb"/>
        <w:numPr>
          <w:ilvl w:val="0"/>
          <w:numId w:val="16"/>
        </w:numPr>
      </w:pPr>
      <w:r>
        <w:t xml:space="preserve">Integrate Google Maps API or </w:t>
      </w:r>
      <w:proofErr w:type="spellStart"/>
      <w:r>
        <w:t>Mapbox</w:t>
      </w:r>
      <w:proofErr w:type="spellEnd"/>
    </w:p>
    <w:p w14:paraId="1ACBF7A3" w14:textId="77777777" w:rsidR="00C46FE5" w:rsidRDefault="00C46FE5" w:rsidP="00C46FE5">
      <w:pPr>
        <w:pStyle w:val="NormalWeb"/>
        <w:numPr>
          <w:ilvl w:val="0"/>
          <w:numId w:val="16"/>
        </w:numPr>
      </w:pPr>
      <w:r>
        <w:t>Show contact info, rating, availability (if API supports)</w:t>
      </w:r>
    </w:p>
    <w:p w14:paraId="1DE7DE9D" w14:textId="77777777" w:rsidR="00C46FE5" w:rsidRDefault="00C46FE5" w:rsidP="00C46FE5">
      <w:pPr>
        <w:pStyle w:val="NormalWeb"/>
      </w:pPr>
      <w:r>
        <w:rPr>
          <w:rStyle w:val="Strong"/>
        </w:rPr>
        <w:t>Tech Stack:</w:t>
      </w:r>
    </w:p>
    <w:p w14:paraId="635401ED" w14:textId="77777777" w:rsidR="00C46FE5" w:rsidRDefault="00C46FE5" w:rsidP="00C46FE5">
      <w:pPr>
        <w:pStyle w:val="NormalWeb"/>
        <w:numPr>
          <w:ilvl w:val="0"/>
          <w:numId w:val="17"/>
        </w:numPr>
      </w:pPr>
      <w:r>
        <w:t>React + Google Maps API</w:t>
      </w:r>
    </w:p>
    <w:p w14:paraId="28DAD996" w14:textId="77777777" w:rsidR="00C46FE5" w:rsidRDefault="00C46FE5" w:rsidP="00C46FE5">
      <w:pPr>
        <w:pStyle w:val="NormalWeb"/>
        <w:numPr>
          <w:ilvl w:val="0"/>
          <w:numId w:val="17"/>
        </w:numPr>
      </w:pPr>
      <w:r>
        <w:t>HTML5 Geolocation API</w:t>
      </w:r>
    </w:p>
    <w:p w14:paraId="6EDA05F6" w14:textId="77777777" w:rsidR="00C46FE5" w:rsidRDefault="00C46FE5" w:rsidP="00C46FE5">
      <w:pPr>
        <w:pStyle w:val="NormalWeb"/>
        <w:numPr>
          <w:ilvl w:val="0"/>
          <w:numId w:val="17"/>
        </w:numPr>
      </w:pPr>
      <w:r>
        <w:t>Optional DB of local hospitals/blood banks</w:t>
      </w:r>
    </w:p>
    <w:p w14:paraId="3D23B098" w14:textId="77777777" w:rsidR="00C46FE5" w:rsidRDefault="00C46FE5" w:rsidP="00C46FE5">
      <w:pPr>
        <w:pStyle w:val="NormalWeb"/>
      </w:pPr>
      <w:r>
        <w:rPr>
          <w:rStyle w:val="Strong"/>
        </w:rPr>
        <w:t>Deliverables:</w:t>
      </w:r>
    </w:p>
    <w:p w14:paraId="1D3A855F" w14:textId="77777777" w:rsidR="00C46FE5" w:rsidRDefault="00C46FE5" w:rsidP="00C46FE5">
      <w:pPr>
        <w:pStyle w:val="NormalWeb"/>
        <w:numPr>
          <w:ilvl w:val="0"/>
          <w:numId w:val="18"/>
        </w:numPr>
      </w:pPr>
      <w:r>
        <w:t>Hospital locator with search</w:t>
      </w:r>
    </w:p>
    <w:p w14:paraId="691B524B" w14:textId="77777777" w:rsidR="00C46FE5" w:rsidRDefault="00C46FE5" w:rsidP="00C46FE5">
      <w:pPr>
        <w:pStyle w:val="NormalWeb"/>
        <w:numPr>
          <w:ilvl w:val="0"/>
          <w:numId w:val="18"/>
        </w:numPr>
      </w:pPr>
      <w:r>
        <w:t>Blood bank availability UI</w:t>
      </w:r>
    </w:p>
    <w:p w14:paraId="5830FDB5" w14:textId="77777777" w:rsidR="00C46FE5" w:rsidRDefault="00C46FE5" w:rsidP="00C46FE5">
      <w:r>
        <w:lastRenderedPageBreak/>
        <w:pict w14:anchorId="4742BDAB">
          <v:rect id="_x0000_i1030" style="width:0;height:1.5pt" o:hralign="center" o:hrstd="t" o:hr="t" fillcolor="#a0a0a0" stroked="f"/>
        </w:pict>
      </w:r>
    </w:p>
    <w:p w14:paraId="6A81E942" w14:textId="77777777" w:rsidR="00C46FE5" w:rsidRDefault="00C46FE5" w:rsidP="00C46FE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SONAM</w:t>
      </w:r>
    </w:p>
    <w:p w14:paraId="14DE8762" w14:textId="77777777" w:rsidR="00C46FE5" w:rsidRDefault="00C46FE5" w:rsidP="00C46FE5">
      <w:pPr>
        <w:pStyle w:val="NormalWeb"/>
      </w:pPr>
      <w:r>
        <w:rPr>
          <w:rStyle w:val="Strong"/>
        </w:rPr>
        <w:t>Working Branch:</w:t>
      </w:r>
      <w:r>
        <w:t xml:space="preserve"> </w:t>
      </w:r>
      <w:r>
        <w:rPr>
          <w:rStyle w:val="HTMLCode"/>
          <w:rFonts w:eastAsiaTheme="majorEastAsia"/>
        </w:rPr>
        <w:t>feature/user-auth-dashboard</w:t>
      </w:r>
      <w:r>
        <w:br/>
      </w:r>
      <w:r>
        <w:rPr>
          <w:rStyle w:val="Strong"/>
        </w:rPr>
        <w:t>Module:</w:t>
      </w:r>
      <w:r>
        <w:t xml:space="preserve"> User Dashboard + History + Auth</w:t>
      </w:r>
    </w:p>
    <w:p w14:paraId="37FC7E7D" w14:textId="77777777" w:rsidR="00C46FE5" w:rsidRDefault="00C46FE5" w:rsidP="00C46FE5">
      <w:pPr>
        <w:pStyle w:val="NormalWeb"/>
      </w:pPr>
      <w:r>
        <w:rPr>
          <w:rStyle w:val="Strong"/>
        </w:rPr>
        <w:t>Responsibilities:</w:t>
      </w:r>
    </w:p>
    <w:p w14:paraId="6C8D4A9D" w14:textId="77777777" w:rsidR="00C46FE5" w:rsidRDefault="00C46FE5" w:rsidP="00C46FE5">
      <w:pPr>
        <w:pStyle w:val="NormalWeb"/>
        <w:numPr>
          <w:ilvl w:val="0"/>
          <w:numId w:val="19"/>
        </w:numPr>
      </w:pPr>
      <w:r>
        <w:t>JWT-based login/signup system</w:t>
      </w:r>
    </w:p>
    <w:p w14:paraId="037454A3" w14:textId="77777777" w:rsidR="00C46FE5" w:rsidRDefault="00C46FE5" w:rsidP="00C46FE5">
      <w:pPr>
        <w:pStyle w:val="NormalWeb"/>
        <w:numPr>
          <w:ilvl w:val="0"/>
          <w:numId w:val="19"/>
        </w:numPr>
      </w:pPr>
      <w:r>
        <w:t>User profile dashboard</w:t>
      </w:r>
    </w:p>
    <w:p w14:paraId="20DF9E66" w14:textId="77777777" w:rsidR="00C46FE5" w:rsidRDefault="00C46FE5" w:rsidP="00C46FE5">
      <w:pPr>
        <w:pStyle w:val="NormalWeb"/>
        <w:numPr>
          <w:ilvl w:val="0"/>
          <w:numId w:val="19"/>
        </w:numPr>
      </w:pPr>
      <w:r>
        <w:t>Display previous reports, analysis, recommendations</w:t>
      </w:r>
    </w:p>
    <w:p w14:paraId="3DCC76D6" w14:textId="77777777" w:rsidR="00C46FE5" w:rsidRDefault="00C46FE5" w:rsidP="00C46FE5">
      <w:pPr>
        <w:pStyle w:val="NormalWeb"/>
      </w:pPr>
      <w:r>
        <w:rPr>
          <w:rStyle w:val="Strong"/>
        </w:rPr>
        <w:t>Tech Stack:</w:t>
      </w:r>
    </w:p>
    <w:p w14:paraId="67F7CA07" w14:textId="77777777" w:rsidR="00C46FE5" w:rsidRDefault="00C46FE5" w:rsidP="00C46FE5">
      <w:pPr>
        <w:pStyle w:val="NormalWeb"/>
        <w:numPr>
          <w:ilvl w:val="0"/>
          <w:numId w:val="20"/>
        </w:numPr>
      </w:pPr>
      <w:r>
        <w:t>Node.js + JWT Auth</w:t>
      </w:r>
    </w:p>
    <w:p w14:paraId="280E6A07" w14:textId="77777777" w:rsidR="00C46FE5" w:rsidRDefault="00C46FE5" w:rsidP="00C46FE5">
      <w:pPr>
        <w:pStyle w:val="NormalWeb"/>
        <w:numPr>
          <w:ilvl w:val="0"/>
          <w:numId w:val="20"/>
        </w:numPr>
      </w:pPr>
      <w:r>
        <w:t>MongoDB (User &amp; report history)</w:t>
      </w:r>
    </w:p>
    <w:p w14:paraId="4C064F35" w14:textId="77777777" w:rsidR="00C46FE5" w:rsidRDefault="00C46FE5" w:rsidP="00C46FE5">
      <w:pPr>
        <w:pStyle w:val="NormalWeb"/>
        <w:numPr>
          <w:ilvl w:val="0"/>
          <w:numId w:val="20"/>
        </w:numPr>
      </w:pPr>
      <w:r>
        <w:t>React + Tailwind UI</w:t>
      </w:r>
    </w:p>
    <w:p w14:paraId="291974BB" w14:textId="77777777" w:rsidR="00C46FE5" w:rsidRDefault="00C46FE5" w:rsidP="00C46FE5">
      <w:pPr>
        <w:pStyle w:val="NormalWeb"/>
      </w:pPr>
      <w:r>
        <w:rPr>
          <w:rStyle w:val="Strong"/>
        </w:rPr>
        <w:t>Deliverables:</w:t>
      </w:r>
    </w:p>
    <w:p w14:paraId="509FE08E" w14:textId="77777777" w:rsidR="00C46FE5" w:rsidRDefault="00C46FE5" w:rsidP="00C46FE5">
      <w:pPr>
        <w:pStyle w:val="NormalWeb"/>
        <w:numPr>
          <w:ilvl w:val="0"/>
          <w:numId w:val="21"/>
        </w:numPr>
      </w:pPr>
      <w:r>
        <w:t>Auth flow: login, logout, protected routes</w:t>
      </w:r>
    </w:p>
    <w:p w14:paraId="20769163" w14:textId="77777777" w:rsidR="00C46FE5" w:rsidRDefault="00C46FE5" w:rsidP="00C46FE5">
      <w:pPr>
        <w:pStyle w:val="NormalWeb"/>
        <w:numPr>
          <w:ilvl w:val="0"/>
          <w:numId w:val="21"/>
        </w:numPr>
      </w:pPr>
      <w:r>
        <w:t>Dashboard page with charts/history</w:t>
      </w:r>
    </w:p>
    <w:p w14:paraId="7FB448B8" w14:textId="77777777" w:rsidR="00C46FE5" w:rsidRDefault="00C46FE5" w:rsidP="00C46FE5">
      <w:r>
        <w:pict w14:anchorId="66732EF2">
          <v:rect id="_x0000_i1031" style="width:0;height:1.5pt" o:hralign="center" o:hrstd="t" o:hr="t" fillcolor="#a0a0a0" stroked="f"/>
        </w:pict>
      </w:r>
    </w:p>
    <w:p w14:paraId="4256BF2B" w14:textId="77777777" w:rsidR="00C46FE5" w:rsidRDefault="00C46FE5" w:rsidP="00C46FE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Team Member 5 (Optional)</w:t>
      </w:r>
    </w:p>
    <w:p w14:paraId="14F0A612" w14:textId="77777777" w:rsidR="00C46FE5" w:rsidRDefault="00C46FE5" w:rsidP="00C46FE5">
      <w:pPr>
        <w:pStyle w:val="NormalWeb"/>
      </w:pPr>
      <w:r>
        <w:rPr>
          <w:rStyle w:val="Strong"/>
        </w:rPr>
        <w:t>Working Branch:</w:t>
      </w:r>
      <w:r>
        <w:t xml:space="preserve"> </w:t>
      </w:r>
      <w:r>
        <w:rPr>
          <w:rStyle w:val="HTMLCode"/>
          <w:rFonts w:eastAsiaTheme="majorEastAsia"/>
        </w:rPr>
        <w:t>feature/admin-chatbot</w:t>
      </w:r>
      <w:r>
        <w:br/>
      </w:r>
      <w:r>
        <w:rPr>
          <w:rStyle w:val="Strong"/>
        </w:rPr>
        <w:t>Module:</w:t>
      </w:r>
      <w:r>
        <w:t xml:space="preserve"> Admin Panel + Email/Chatbot Integration</w:t>
      </w:r>
    </w:p>
    <w:p w14:paraId="6F1FC505" w14:textId="77777777" w:rsidR="00C46FE5" w:rsidRDefault="00C46FE5" w:rsidP="00C46FE5">
      <w:pPr>
        <w:pStyle w:val="NormalWeb"/>
      </w:pPr>
      <w:r>
        <w:rPr>
          <w:rStyle w:val="Strong"/>
        </w:rPr>
        <w:t>Responsibilities:</w:t>
      </w:r>
    </w:p>
    <w:p w14:paraId="30D651C5" w14:textId="77777777" w:rsidR="00C46FE5" w:rsidRDefault="00C46FE5" w:rsidP="00C46FE5">
      <w:pPr>
        <w:pStyle w:val="NormalWeb"/>
        <w:numPr>
          <w:ilvl w:val="0"/>
          <w:numId w:val="22"/>
        </w:numPr>
      </w:pPr>
      <w:r>
        <w:t>Admin view of all users/reports</w:t>
      </w:r>
    </w:p>
    <w:p w14:paraId="290BBD46" w14:textId="77777777" w:rsidR="00C46FE5" w:rsidRDefault="00C46FE5" w:rsidP="00C46FE5">
      <w:pPr>
        <w:pStyle w:val="NormalWeb"/>
        <w:numPr>
          <w:ilvl w:val="0"/>
          <w:numId w:val="22"/>
        </w:numPr>
      </w:pPr>
      <w:r>
        <w:t>Email summary system (</w:t>
      </w:r>
      <w:proofErr w:type="spellStart"/>
      <w:r>
        <w:t>NodeMailer</w:t>
      </w:r>
      <w:proofErr w:type="spellEnd"/>
      <w:r>
        <w:t>)</w:t>
      </w:r>
    </w:p>
    <w:p w14:paraId="4268DD94" w14:textId="77777777" w:rsidR="00C46FE5" w:rsidRDefault="00C46FE5" w:rsidP="00C46FE5">
      <w:pPr>
        <w:pStyle w:val="NormalWeb"/>
        <w:numPr>
          <w:ilvl w:val="0"/>
          <w:numId w:val="22"/>
        </w:numPr>
      </w:pPr>
      <w:r>
        <w:t>AI chatbot interface (optional feature)</w:t>
      </w:r>
    </w:p>
    <w:p w14:paraId="4C09449E" w14:textId="77777777" w:rsidR="00C46FE5" w:rsidRDefault="00C46FE5" w:rsidP="00C46FE5">
      <w:pPr>
        <w:pStyle w:val="NormalWeb"/>
      </w:pPr>
      <w:r>
        <w:rPr>
          <w:rStyle w:val="Strong"/>
        </w:rPr>
        <w:t>Tech Stack:</w:t>
      </w:r>
    </w:p>
    <w:p w14:paraId="1A9A30AD" w14:textId="77777777" w:rsidR="00C46FE5" w:rsidRDefault="00C46FE5" w:rsidP="00C46FE5">
      <w:pPr>
        <w:pStyle w:val="NormalWeb"/>
        <w:numPr>
          <w:ilvl w:val="0"/>
          <w:numId w:val="23"/>
        </w:numPr>
      </w:pPr>
      <w:r>
        <w:t>Node.js (Admin routes + mailer)</w:t>
      </w:r>
    </w:p>
    <w:p w14:paraId="284A1712" w14:textId="77777777" w:rsidR="00C46FE5" w:rsidRDefault="00C46FE5" w:rsidP="00C46FE5">
      <w:pPr>
        <w:pStyle w:val="NormalWeb"/>
        <w:numPr>
          <w:ilvl w:val="0"/>
          <w:numId w:val="23"/>
        </w:numPr>
      </w:pPr>
      <w:r>
        <w:t>React Admin Panel</w:t>
      </w:r>
    </w:p>
    <w:p w14:paraId="3D63C62F" w14:textId="77777777" w:rsidR="00C46FE5" w:rsidRDefault="00C46FE5" w:rsidP="00C46FE5">
      <w:pPr>
        <w:pStyle w:val="NormalWeb"/>
        <w:numPr>
          <w:ilvl w:val="0"/>
          <w:numId w:val="23"/>
        </w:numPr>
      </w:pPr>
      <w:r>
        <w:t>AI: Gemini conversational endpoint</w:t>
      </w:r>
    </w:p>
    <w:p w14:paraId="37B6DF34" w14:textId="77777777" w:rsidR="00C46FE5" w:rsidRDefault="00C46FE5" w:rsidP="00C46FE5">
      <w:pPr>
        <w:pStyle w:val="NormalWeb"/>
      </w:pPr>
      <w:r>
        <w:rPr>
          <w:rStyle w:val="Strong"/>
        </w:rPr>
        <w:t>Deliverables:</w:t>
      </w:r>
    </w:p>
    <w:p w14:paraId="7D9D9777" w14:textId="77777777" w:rsidR="00C46FE5" w:rsidRDefault="00C46FE5" w:rsidP="00C46FE5">
      <w:pPr>
        <w:pStyle w:val="NormalWeb"/>
        <w:numPr>
          <w:ilvl w:val="0"/>
          <w:numId w:val="24"/>
        </w:numPr>
      </w:pPr>
      <w:r>
        <w:t>Working admin panel</w:t>
      </w:r>
    </w:p>
    <w:p w14:paraId="21C8BEAC" w14:textId="77777777" w:rsidR="00C46FE5" w:rsidRDefault="00C46FE5" w:rsidP="00C46FE5">
      <w:pPr>
        <w:pStyle w:val="NormalWeb"/>
        <w:numPr>
          <w:ilvl w:val="0"/>
          <w:numId w:val="24"/>
        </w:numPr>
      </w:pPr>
      <w:r>
        <w:lastRenderedPageBreak/>
        <w:t>Emailing system or basic chatbot</w:t>
      </w:r>
    </w:p>
    <w:p w14:paraId="2D478B80" w14:textId="77777777" w:rsidR="00C46FE5" w:rsidRDefault="00C46FE5" w:rsidP="00C46FE5">
      <w:r>
        <w:pict w14:anchorId="6BDCF458">
          <v:rect id="_x0000_i1032" style="width:0;height:1.5pt" o:hralign="center" o:hrstd="t" o:hr="t" fillcolor="#a0a0a0" stroked="f"/>
        </w:pict>
      </w:r>
    </w:p>
    <w:p w14:paraId="2CBF7E20" w14:textId="77777777" w:rsidR="00C46FE5" w:rsidRDefault="00C46FE5" w:rsidP="00C46FE5">
      <w:pPr>
        <w:pStyle w:val="Heading2"/>
      </w:pPr>
      <w:r>
        <w:rPr>
          <w:rFonts w:ascii="Segoe UI Emoji" w:hAnsi="Segoe UI Emoji" w:cs="Segoe UI Emoji"/>
        </w:rPr>
        <w:t>📋</w:t>
      </w:r>
      <w:r>
        <w:t xml:space="preserve"> Suggested GitHub Branch Naming Convention</w:t>
      </w:r>
    </w:p>
    <w:p w14:paraId="4956562F" w14:textId="77777777" w:rsidR="00C46FE5" w:rsidRDefault="00C46FE5" w:rsidP="00C46FE5">
      <w:pPr>
        <w:pStyle w:val="HTMLPreformatted"/>
      </w:pPr>
      <w:r>
        <w:t>bash</w:t>
      </w:r>
    </w:p>
    <w:p w14:paraId="10352AA2" w14:textId="77777777" w:rsidR="00C46FE5" w:rsidRDefault="00C46FE5" w:rsidP="00C46FE5">
      <w:pPr>
        <w:pStyle w:val="HTMLPreformatted"/>
      </w:pPr>
      <w:proofErr w:type="spellStart"/>
      <w:r>
        <w:t>CopyEdit</w:t>
      </w:r>
      <w:proofErr w:type="spellEnd"/>
    </w:p>
    <w:p w14:paraId="62B14F5B" w14:textId="77777777" w:rsidR="00C46FE5" w:rsidRDefault="00C46FE5" w:rsidP="00C46F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main/</w:t>
      </w:r>
    </w:p>
    <w:p w14:paraId="473E5357" w14:textId="77777777" w:rsidR="00C46FE5" w:rsidRDefault="00C46FE5" w:rsidP="00C46F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feature/</w:t>
      </w:r>
      <w:proofErr w:type="spellStart"/>
      <w:r>
        <w:rPr>
          <w:rStyle w:val="HTMLCode"/>
          <w:rFonts w:eastAsiaTheme="majorEastAsia"/>
        </w:rPr>
        <w:t>ocr</w:t>
      </w:r>
      <w:proofErr w:type="spellEnd"/>
      <w:r>
        <w:rPr>
          <w:rStyle w:val="HTMLCode"/>
          <w:rFonts w:eastAsiaTheme="majorEastAsia"/>
        </w:rPr>
        <w:t>-analysis</w:t>
      </w:r>
    </w:p>
    <w:p w14:paraId="3D0FFF0E" w14:textId="77777777" w:rsidR="00C46FE5" w:rsidRDefault="00C46FE5" w:rsidP="00C46F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feature/medicine-recommender</w:t>
      </w:r>
    </w:p>
    <w:p w14:paraId="29B89CBF" w14:textId="77777777" w:rsidR="00C46FE5" w:rsidRDefault="00C46FE5" w:rsidP="00C46F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feature/hospital-locator</w:t>
      </w:r>
    </w:p>
    <w:p w14:paraId="2A620B01" w14:textId="77777777" w:rsidR="00C46FE5" w:rsidRDefault="00C46FE5" w:rsidP="00C46F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feature/user-auth-dashboard</w:t>
      </w:r>
    </w:p>
    <w:p w14:paraId="0E4CE102" w14:textId="77777777" w:rsidR="00C46FE5" w:rsidRDefault="00C46FE5" w:rsidP="00C46F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feature/admin-chatbot</w:t>
      </w:r>
    </w:p>
    <w:p w14:paraId="720E395B" w14:textId="77777777" w:rsidR="00C46FE5" w:rsidRDefault="00C46FE5"/>
    <w:sectPr w:rsidR="00C46F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DE3A91"/>
    <w:multiLevelType w:val="multilevel"/>
    <w:tmpl w:val="F846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2F53ED"/>
    <w:multiLevelType w:val="multilevel"/>
    <w:tmpl w:val="FBBA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11756"/>
    <w:multiLevelType w:val="multilevel"/>
    <w:tmpl w:val="D4E0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2E16DF"/>
    <w:multiLevelType w:val="multilevel"/>
    <w:tmpl w:val="16F0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722F8"/>
    <w:multiLevelType w:val="multilevel"/>
    <w:tmpl w:val="77C2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34DE6"/>
    <w:multiLevelType w:val="multilevel"/>
    <w:tmpl w:val="85AC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996D1C"/>
    <w:multiLevelType w:val="multilevel"/>
    <w:tmpl w:val="466C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C3041"/>
    <w:multiLevelType w:val="multilevel"/>
    <w:tmpl w:val="BF5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F3315"/>
    <w:multiLevelType w:val="multilevel"/>
    <w:tmpl w:val="CEE2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8A13FC"/>
    <w:multiLevelType w:val="multilevel"/>
    <w:tmpl w:val="A76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890D2C"/>
    <w:multiLevelType w:val="multilevel"/>
    <w:tmpl w:val="0720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23D02"/>
    <w:multiLevelType w:val="multilevel"/>
    <w:tmpl w:val="628C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08022C"/>
    <w:multiLevelType w:val="multilevel"/>
    <w:tmpl w:val="10BA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3301F5"/>
    <w:multiLevelType w:val="multilevel"/>
    <w:tmpl w:val="7C96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55DB4"/>
    <w:multiLevelType w:val="multilevel"/>
    <w:tmpl w:val="2412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240301">
    <w:abstractNumId w:val="8"/>
  </w:num>
  <w:num w:numId="2" w16cid:durableId="848451444">
    <w:abstractNumId w:val="6"/>
  </w:num>
  <w:num w:numId="3" w16cid:durableId="447625152">
    <w:abstractNumId w:val="5"/>
  </w:num>
  <w:num w:numId="4" w16cid:durableId="1548908935">
    <w:abstractNumId w:val="4"/>
  </w:num>
  <w:num w:numId="5" w16cid:durableId="1578631432">
    <w:abstractNumId w:val="7"/>
  </w:num>
  <w:num w:numId="6" w16cid:durableId="1820153564">
    <w:abstractNumId w:val="3"/>
  </w:num>
  <w:num w:numId="7" w16cid:durableId="143744189">
    <w:abstractNumId w:val="2"/>
  </w:num>
  <w:num w:numId="8" w16cid:durableId="2097021075">
    <w:abstractNumId w:val="1"/>
  </w:num>
  <w:num w:numId="9" w16cid:durableId="539827932">
    <w:abstractNumId w:val="0"/>
  </w:num>
  <w:num w:numId="10" w16cid:durableId="995761676">
    <w:abstractNumId w:val="22"/>
  </w:num>
  <w:num w:numId="11" w16cid:durableId="1926262444">
    <w:abstractNumId w:val="14"/>
  </w:num>
  <w:num w:numId="12" w16cid:durableId="151679691">
    <w:abstractNumId w:val="16"/>
  </w:num>
  <w:num w:numId="13" w16cid:durableId="848374101">
    <w:abstractNumId w:val="10"/>
  </w:num>
  <w:num w:numId="14" w16cid:durableId="1526362449">
    <w:abstractNumId w:val="13"/>
  </w:num>
  <w:num w:numId="15" w16cid:durableId="2126803738">
    <w:abstractNumId w:val="9"/>
  </w:num>
  <w:num w:numId="16" w16cid:durableId="262887370">
    <w:abstractNumId w:val="20"/>
  </w:num>
  <w:num w:numId="17" w16cid:durableId="406880221">
    <w:abstractNumId w:val="11"/>
  </w:num>
  <w:num w:numId="18" w16cid:durableId="431441663">
    <w:abstractNumId w:val="12"/>
  </w:num>
  <w:num w:numId="19" w16cid:durableId="2042047188">
    <w:abstractNumId w:val="15"/>
  </w:num>
  <w:num w:numId="20" w16cid:durableId="1211528093">
    <w:abstractNumId w:val="19"/>
  </w:num>
  <w:num w:numId="21" w16cid:durableId="835875808">
    <w:abstractNumId w:val="23"/>
  </w:num>
  <w:num w:numId="22" w16cid:durableId="562180961">
    <w:abstractNumId w:val="17"/>
  </w:num>
  <w:num w:numId="23" w16cid:durableId="1516109965">
    <w:abstractNumId w:val="18"/>
  </w:num>
  <w:num w:numId="24" w16cid:durableId="14756412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3ECC"/>
    <w:rsid w:val="00C46FE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74088"/>
  <w14:defaultImageDpi w14:val="300"/>
  <w15:docId w15:val="{6C283103-61C0-452B-A371-BF20774B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4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46F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FE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shivek yadav</cp:lastModifiedBy>
  <cp:revision>2</cp:revision>
  <dcterms:created xsi:type="dcterms:W3CDTF">2025-06-08T20:49:00Z</dcterms:created>
  <dcterms:modified xsi:type="dcterms:W3CDTF">2025-06-08T20:49:00Z</dcterms:modified>
  <cp:category/>
</cp:coreProperties>
</file>